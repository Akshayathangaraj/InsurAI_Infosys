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7E608" w14:textId="77777777" w:rsidR="00D77829" w:rsidRDefault="00000000">
      <w:pPr>
        <w:pStyle w:val="Title"/>
      </w:pPr>
      <w:r>
        <w:t>Project Documentation</w:t>
      </w:r>
    </w:p>
    <w:p w14:paraId="5130A888" w14:textId="77777777" w:rsidR="00D77829" w:rsidRDefault="00000000">
      <w:pPr>
        <w:pStyle w:val="Heading1"/>
      </w:pPr>
      <w:r>
        <w:t>Project Title</w:t>
      </w:r>
    </w:p>
    <w:p w14:paraId="52BE4B56" w14:textId="77777777" w:rsidR="00D77829" w:rsidRDefault="00000000">
      <w:proofErr w:type="spellStart"/>
      <w:r>
        <w:t>InsurAI</w:t>
      </w:r>
      <w:proofErr w:type="spellEnd"/>
      <w:r>
        <w:t>: Corporate Policy Automation and Intelligence System</w:t>
      </w:r>
    </w:p>
    <w:p w14:paraId="695D0B97" w14:textId="77777777" w:rsidR="00D77829" w:rsidRDefault="00000000">
      <w:pPr>
        <w:pStyle w:val="Heading1"/>
      </w:pPr>
      <w:r>
        <w:t>Problem Statement</w:t>
      </w:r>
    </w:p>
    <w:p w14:paraId="31928888" w14:textId="77777777" w:rsidR="00D77829" w:rsidRDefault="00000000">
      <w:r>
        <w:t>In the insurance industry, managing corporate policies involves handling large volumes of documents, compliance checks, renewals, and customer queries. These processes are often manual, time-consuming, and prone to human errors. Corporate clients face delays in policy issuance, renewals, and claim processing, resulting in reduced efficiency and customer satisfaction. There is a need for an automated, intelligent system that streamlines policy management, ensures compliance, reduces manual intervention, and improves decision-making.</w:t>
      </w:r>
    </w:p>
    <w:p w14:paraId="5D8C99BA" w14:textId="62ED7B07" w:rsidR="00D77829" w:rsidRDefault="00000000">
      <w:pPr>
        <w:pStyle w:val="Heading1"/>
      </w:pPr>
      <w:r>
        <w:t>Solution Approach</w:t>
      </w:r>
    </w:p>
    <w:p w14:paraId="75F269FB" w14:textId="43A1A192" w:rsidR="00D77829" w:rsidRDefault="00FA12F7">
      <w:r>
        <w:t>I propose building '</w:t>
      </w:r>
      <w:proofErr w:type="spellStart"/>
      <w:r>
        <w:t>InsurAI</w:t>
      </w:r>
      <w:proofErr w:type="spellEnd"/>
      <w:r>
        <w:t>,' a Corporate Policy Automation and Intelligence System. This system will leverage automation, Artificial Intelligence (AI), and a full-stack application architecture to streamline policy lifecycle management. Key features include:</w:t>
      </w:r>
      <w:r>
        <w:br/>
        <w:t>- Automated policy creation, updates, and renewals</w:t>
      </w:r>
      <w:r>
        <w:br/>
        <w:t>- AI-powered compliance verification</w:t>
      </w:r>
      <w:r>
        <w:br/>
        <w:t>- Intelligent chat assistant for corporate clients</w:t>
      </w:r>
      <w:r>
        <w:br/>
        <w:t>- Secure role-based dashboards for clients, underwriters, and administrators</w:t>
      </w:r>
      <w:r>
        <w:br/>
        <w:t>- Data-driven insights and reporting dashboards</w:t>
      </w:r>
      <w:r>
        <w:br/>
      </w:r>
      <w:r>
        <w:br/>
        <w:t>The system will reduce manual work, speed up policy processing, minimize errors, and enhance customer experience.</w:t>
      </w:r>
    </w:p>
    <w:p w14:paraId="6FD8B439" w14:textId="77777777" w:rsidR="00D77829" w:rsidRDefault="00000000">
      <w:pPr>
        <w:pStyle w:val="Heading1"/>
      </w:pPr>
      <w:r>
        <w:t>Tech Stack</w:t>
      </w:r>
    </w:p>
    <w:p w14:paraId="6C518998" w14:textId="77777777" w:rsidR="00C33D38" w:rsidRDefault="00000000" w:rsidP="00C33D38">
      <w:r>
        <w:t>Since the project will be developed with a focus on Full Stack Java, the following technologies will be used:</w:t>
      </w:r>
      <w:r>
        <w:br/>
      </w:r>
      <w:r>
        <w:br/>
        <w:t>1. Frontend:</w:t>
      </w:r>
      <w:r>
        <w:br/>
        <w:t xml:space="preserve">   -</w:t>
      </w:r>
      <w:r w:rsidR="00B60CB4">
        <w:t xml:space="preserve"> </w:t>
      </w:r>
      <w:r w:rsidR="000C2041">
        <w:t>React for</w:t>
      </w:r>
      <w:r>
        <w:t xml:space="preserve"> UI</w:t>
      </w:r>
      <w:r>
        <w:br/>
        <w:t xml:space="preserve">   - HTML5, CSS3, JavaScript</w:t>
      </w:r>
      <w:r>
        <w:br/>
      </w:r>
      <w:r>
        <w:br/>
        <w:t>2. Backend:</w:t>
      </w:r>
      <w:r>
        <w:br/>
        <w:t xml:space="preserve">   - Java (Spring Boot for REST APIs)</w:t>
      </w:r>
      <w:r>
        <w:br/>
        <w:t xml:space="preserve">   - Hibernate/JPA for ORM</w:t>
      </w:r>
      <w:r>
        <w:br/>
      </w:r>
      <w:r>
        <w:lastRenderedPageBreak/>
        <w:br/>
        <w:t>3. Database:</w:t>
      </w:r>
      <w:r>
        <w:br/>
        <w:t xml:space="preserve">   - MySQL for relational data storage</w:t>
      </w:r>
      <w:r>
        <w:br/>
      </w:r>
      <w:r>
        <w:br/>
        <w:t>4. AI &amp; Automation Components:</w:t>
      </w:r>
      <w:r>
        <w:br/>
        <w:t xml:space="preserve">   - Python (for AI/ML models, integrated via APIs)</w:t>
      </w:r>
      <w:r>
        <w:br/>
        <w:t xml:space="preserve">   - Rule Engines (Drools/Java-based)</w:t>
      </w:r>
      <w:r>
        <w:br/>
      </w:r>
      <w:r>
        <w:br/>
        <w:t>5. DevOps &amp; Deployment:</w:t>
      </w:r>
      <w:r>
        <w:br/>
        <w:t xml:space="preserve">   - Git &amp; GitHub for version control</w:t>
      </w:r>
      <w:r>
        <w:br/>
        <w:t xml:space="preserve">   - Deployment on cloud (Heroku, Render, or Railway)</w:t>
      </w:r>
    </w:p>
    <w:p w14:paraId="2A4F6DAE" w14:textId="77777777" w:rsidR="00C33D38" w:rsidRDefault="00C33D38">
      <w:r>
        <w:t xml:space="preserve">6. </w:t>
      </w:r>
      <w:r w:rsidRPr="00C33D38">
        <w:t>Build &amp; Dependency Management:</w:t>
      </w:r>
      <w:r>
        <w:br/>
        <w:t xml:space="preserve">   - </w:t>
      </w:r>
      <w:r w:rsidRPr="00C33D38">
        <w:t>Maven</w:t>
      </w:r>
    </w:p>
    <w:p w14:paraId="6786DA3A" w14:textId="3ED27140" w:rsidR="00D77829" w:rsidRDefault="00000000">
      <w:r>
        <w:br/>
      </w:r>
      <w:r w:rsidR="00C33D38">
        <w:t>7</w:t>
      </w:r>
      <w:r>
        <w:t>. Other Tools:</w:t>
      </w:r>
      <w:r>
        <w:br/>
        <w:t xml:space="preserve">   - Postman (API testing)</w:t>
      </w:r>
      <w:r>
        <w:br/>
        <w:t xml:space="preserve">   - Swagger (API documentation)</w:t>
      </w:r>
      <w:r>
        <w:br/>
        <w:t xml:space="preserve">   - VS Code (Development)</w:t>
      </w:r>
      <w:r>
        <w:br/>
      </w:r>
    </w:p>
    <w:p w14:paraId="15AB9684" w14:textId="72BA027E" w:rsidR="00E5735E" w:rsidRPr="00E5735E" w:rsidRDefault="00E5735E" w:rsidP="00E5735E">
      <w:pPr>
        <w:pStyle w:val="Heading1"/>
        <w:rPr>
          <w:lang w:val="en-IN"/>
        </w:rPr>
      </w:pPr>
      <w:r w:rsidRPr="00E5735E">
        <w:rPr>
          <w:lang w:val="en-IN"/>
        </w:rPr>
        <w:t>Functional Requirements</w:t>
      </w:r>
    </w:p>
    <w:p w14:paraId="2920BC34" w14:textId="77777777" w:rsidR="00E5735E" w:rsidRPr="00E5735E" w:rsidRDefault="00E5735E" w:rsidP="00E5735E">
      <w:pPr>
        <w:numPr>
          <w:ilvl w:val="0"/>
          <w:numId w:val="10"/>
        </w:numPr>
        <w:rPr>
          <w:lang w:val="en-IN"/>
        </w:rPr>
      </w:pPr>
      <w:r w:rsidRPr="00E5735E">
        <w:rPr>
          <w:b/>
          <w:bCs/>
          <w:lang w:val="en-IN"/>
        </w:rPr>
        <w:t>User Registration &amp; Login</w:t>
      </w:r>
      <w:r w:rsidRPr="00E5735E">
        <w:rPr>
          <w:lang w:val="en-IN"/>
        </w:rPr>
        <w:t xml:space="preserve"> – Secure authentication for customers and admins.</w:t>
      </w:r>
    </w:p>
    <w:p w14:paraId="67E0D9CD" w14:textId="77777777" w:rsidR="00E5735E" w:rsidRPr="00E5735E" w:rsidRDefault="00E5735E" w:rsidP="00E5735E">
      <w:pPr>
        <w:numPr>
          <w:ilvl w:val="0"/>
          <w:numId w:val="10"/>
        </w:numPr>
        <w:rPr>
          <w:lang w:val="en-IN"/>
        </w:rPr>
      </w:pPr>
      <w:r w:rsidRPr="00E5735E">
        <w:rPr>
          <w:b/>
          <w:bCs/>
          <w:lang w:val="en-IN"/>
        </w:rPr>
        <w:t>Policy Management</w:t>
      </w:r>
      <w:r w:rsidRPr="00E5735E">
        <w:rPr>
          <w:lang w:val="en-IN"/>
        </w:rPr>
        <w:t xml:space="preserve"> – View, update, and manage policy details.</w:t>
      </w:r>
    </w:p>
    <w:p w14:paraId="38106F2E" w14:textId="77777777" w:rsidR="00E5735E" w:rsidRPr="00E5735E" w:rsidRDefault="00E5735E" w:rsidP="00E5735E">
      <w:pPr>
        <w:numPr>
          <w:ilvl w:val="0"/>
          <w:numId w:val="10"/>
        </w:numPr>
        <w:rPr>
          <w:lang w:val="en-IN"/>
        </w:rPr>
      </w:pPr>
      <w:r w:rsidRPr="00E5735E">
        <w:rPr>
          <w:b/>
          <w:bCs/>
          <w:lang w:val="en-IN"/>
        </w:rPr>
        <w:t>Claim Submission</w:t>
      </w:r>
      <w:r w:rsidRPr="00E5735E">
        <w:rPr>
          <w:lang w:val="en-IN"/>
        </w:rPr>
        <w:t xml:space="preserve"> – Upload claim details and documents.</w:t>
      </w:r>
    </w:p>
    <w:p w14:paraId="69860C27" w14:textId="77777777" w:rsidR="00E5735E" w:rsidRPr="00E5735E" w:rsidRDefault="00E5735E" w:rsidP="00E5735E">
      <w:pPr>
        <w:numPr>
          <w:ilvl w:val="0"/>
          <w:numId w:val="10"/>
        </w:numPr>
        <w:rPr>
          <w:lang w:val="en-IN"/>
        </w:rPr>
      </w:pPr>
      <w:r w:rsidRPr="00E5735E">
        <w:rPr>
          <w:b/>
          <w:bCs/>
          <w:lang w:val="en-IN"/>
        </w:rPr>
        <w:t>Claim Processing</w:t>
      </w:r>
      <w:r w:rsidRPr="00E5735E">
        <w:rPr>
          <w:lang w:val="en-IN"/>
        </w:rPr>
        <w:t xml:space="preserve"> – AI-powered document analysis and fraud detection.</w:t>
      </w:r>
    </w:p>
    <w:p w14:paraId="568D2934" w14:textId="77777777" w:rsidR="00E5735E" w:rsidRPr="00E5735E" w:rsidRDefault="00E5735E" w:rsidP="00E5735E">
      <w:pPr>
        <w:numPr>
          <w:ilvl w:val="0"/>
          <w:numId w:val="10"/>
        </w:numPr>
        <w:rPr>
          <w:lang w:val="en-IN"/>
        </w:rPr>
      </w:pPr>
      <w:r w:rsidRPr="00E5735E">
        <w:rPr>
          <w:b/>
          <w:bCs/>
          <w:lang w:val="en-IN"/>
        </w:rPr>
        <w:t>Claim Status Tracking</w:t>
      </w:r>
      <w:r w:rsidRPr="00E5735E">
        <w:rPr>
          <w:lang w:val="en-IN"/>
        </w:rPr>
        <w:t xml:space="preserve"> – Real-time updates for customers.</w:t>
      </w:r>
    </w:p>
    <w:p w14:paraId="0072A575" w14:textId="77777777" w:rsidR="00E5735E" w:rsidRPr="00E5735E" w:rsidRDefault="00E5735E" w:rsidP="00E5735E">
      <w:pPr>
        <w:numPr>
          <w:ilvl w:val="0"/>
          <w:numId w:val="10"/>
        </w:numPr>
        <w:rPr>
          <w:lang w:val="en-IN"/>
        </w:rPr>
      </w:pPr>
      <w:r w:rsidRPr="00E5735E">
        <w:rPr>
          <w:b/>
          <w:bCs/>
          <w:lang w:val="en-IN"/>
        </w:rPr>
        <w:t>Admin Dashboard</w:t>
      </w:r>
      <w:r w:rsidRPr="00E5735E">
        <w:rPr>
          <w:lang w:val="en-IN"/>
        </w:rPr>
        <w:t xml:space="preserve"> – Approve/reject claims, monitor fraud alerts.</w:t>
      </w:r>
    </w:p>
    <w:p w14:paraId="49422CC1" w14:textId="77777777" w:rsidR="00E5735E" w:rsidRPr="00E5735E" w:rsidRDefault="00E5735E" w:rsidP="00E5735E">
      <w:pPr>
        <w:numPr>
          <w:ilvl w:val="0"/>
          <w:numId w:val="10"/>
        </w:numPr>
        <w:rPr>
          <w:lang w:val="en-IN"/>
        </w:rPr>
      </w:pPr>
      <w:r w:rsidRPr="00E5735E">
        <w:rPr>
          <w:b/>
          <w:bCs/>
          <w:lang w:val="en-IN"/>
        </w:rPr>
        <w:t>Notification System</w:t>
      </w:r>
      <w:r w:rsidRPr="00E5735E">
        <w:rPr>
          <w:lang w:val="en-IN"/>
        </w:rPr>
        <w:t xml:space="preserve"> – Email/SMS updates for claim progress.</w:t>
      </w:r>
    </w:p>
    <w:p w14:paraId="0ABBCB40" w14:textId="64FE92FC" w:rsidR="00E5735E" w:rsidRPr="00E5735E" w:rsidRDefault="00E5735E" w:rsidP="00E5735E">
      <w:pPr>
        <w:rPr>
          <w:lang w:val="en-IN"/>
        </w:rPr>
      </w:pPr>
    </w:p>
    <w:p w14:paraId="6170FABD" w14:textId="6290690A" w:rsidR="00E5735E" w:rsidRPr="00E5735E" w:rsidRDefault="00E5735E" w:rsidP="00E5735E">
      <w:pPr>
        <w:pStyle w:val="Heading1"/>
        <w:rPr>
          <w:lang w:val="en-IN"/>
        </w:rPr>
      </w:pPr>
      <w:r w:rsidRPr="00E5735E">
        <w:rPr>
          <w:lang w:val="en-IN"/>
        </w:rPr>
        <w:t>Non-Functional Requirements</w:t>
      </w:r>
    </w:p>
    <w:p w14:paraId="4650101B" w14:textId="77777777" w:rsidR="00E5735E" w:rsidRPr="00E5735E" w:rsidRDefault="00E5735E" w:rsidP="00E5735E">
      <w:pPr>
        <w:numPr>
          <w:ilvl w:val="0"/>
          <w:numId w:val="11"/>
        </w:numPr>
        <w:rPr>
          <w:lang w:val="en-IN"/>
        </w:rPr>
      </w:pPr>
      <w:r w:rsidRPr="00E5735E">
        <w:rPr>
          <w:b/>
          <w:bCs/>
          <w:lang w:val="en-IN"/>
        </w:rPr>
        <w:t>Scalability:</w:t>
      </w:r>
      <w:r w:rsidRPr="00E5735E">
        <w:rPr>
          <w:lang w:val="en-IN"/>
        </w:rPr>
        <w:t xml:space="preserve"> Handle large volumes of claims and users.</w:t>
      </w:r>
    </w:p>
    <w:p w14:paraId="0886C7C9" w14:textId="77777777" w:rsidR="00E5735E" w:rsidRPr="00E5735E" w:rsidRDefault="00E5735E" w:rsidP="00E5735E">
      <w:pPr>
        <w:numPr>
          <w:ilvl w:val="0"/>
          <w:numId w:val="11"/>
        </w:numPr>
        <w:rPr>
          <w:lang w:val="en-IN"/>
        </w:rPr>
      </w:pPr>
      <w:r w:rsidRPr="00E5735E">
        <w:rPr>
          <w:b/>
          <w:bCs/>
          <w:lang w:val="en-IN"/>
        </w:rPr>
        <w:t>Security:</w:t>
      </w:r>
      <w:r w:rsidRPr="00E5735E">
        <w:rPr>
          <w:lang w:val="en-IN"/>
        </w:rPr>
        <w:t xml:space="preserve"> Data encryption, JWT authentication, secure storage of documents.</w:t>
      </w:r>
    </w:p>
    <w:p w14:paraId="35AB13AE" w14:textId="77777777" w:rsidR="00E5735E" w:rsidRPr="00E5735E" w:rsidRDefault="00E5735E" w:rsidP="00E5735E">
      <w:pPr>
        <w:numPr>
          <w:ilvl w:val="0"/>
          <w:numId w:val="11"/>
        </w:numPr>
        <w:rPr>
          <w:lang w:val="en-IN"/>
        </w:rPr>
      </w:pPr>
      <w:r w:rsidRPr="00E5735E">
        <w:rPr>
          <w:b/>
          <w:bCs/>
          <w:lang w:val="en-IN"/>
        </w:rPr>
        <w:t>Performance:</w:t>
      </w:r>
      <w:r w:rsidRPr="00E5735E">
        <w:rPr>
          <w:lang w:val="en-IN"/>
        </w:rPr>
        <w:t xml:space="preserve"> Quick response time for claim verification.</w:t>
      </w:r>
    </w:p>
    <w:p w14:paraId="7F1ED3BF" w14:textId="77777777" w:rsidR="00E5735E" w:rsidRPr="00E5735E" w:rsidRDefault="00E5735E" w:rsidP="00E5735E">
      <w:pPr>
        <w:numPr>
          <w:ilvl w:val="0"/>
          <w:numId w:val="11"/>
        </w:numPr>
        <w:rPr>
          <w:lang w:val="en-IN"/>
        </w:rPr>
      </w:pPr>
      <w:r w:rsidRPr="00E5735E">
        <w:rPr>
          <w:b/>
          <w:bCs/>
          <w:lang w:val="en-IN"/>
        </w:rPr>
        <w:lastRenderedPageBreak/>
        <w:t>Reliability:</w:t>
      </w:r>
      <w:r w:rsidRPr="00E5735E">
        <w:rPr>
          <w:lang w:val="en-IN"/>
        </w:rPr>
        <w:t xml:space="preserve"> High availability and fault tolerance.</w:t>
      </w:r>
    </w:p>
    <w:p w14:paraId="5CAE48E9" w14:textId="77777777" w:rsidR="00E5735E" w:rsidRDefault="00E5735E" w:rsidP="00E5735E">
      <w:pPr>
        <w:numPr>
          <w:ilvl w:val="0"/>
          <w:numId w:val="11"/>
        </w:numPr>
        <w:rPr>
          <w:lang w:val="en-IN"/>
        </w:rPr>
      </w:pPr>
      <w:r w:rsidRPr="00E5735E">
        <w:rPr>
          <w:b/>
          <w:bCs/>
          <w:lang w:val="en-IN"/>
        </w:rPr>
        <w:t>User Experience:</w:t>
      </w:r>
      <w:r w:rsidRPr="00E5735E">
        <w:rPr>
          <w:lang w:val="en-IN"/>
        </w:rPr>
        <w:t xml:space="preserve"> Simple and intuitive UI for customers and insurers.</w:t>
      </w:r>
    </w:p>
    <w:p w14:paraId="50964DBF" w14:textId="77777777" w:rsidR="00C33D38" w:rsidRPr="00C33D38" w:rsidRDefault="00C33D38" w:rsidP="00C33D38">
      <w:pPr>
        <w:pStyle w:val="Heading1"/>
        <w:rPr>
          <w:lang w:val="en-IN"/>
        </w:rPr>
      </w:pPr>
      <w:r w:rsidRPr="00C33D38">
        <w:rPr>
          <w:lang w:val="en-IN"/>
        </w:rPr>
        <w:t>Data Collected</w:t>
      </w:r>
    </w:p>
    <w:p w14:paraId="3131693C" w14:textId="77777777" w:rsidR="00C33D38" w:rsidRPr="00C33D38" w:rsidRDefault="00C33D38" w:rsidP="00C33D38">
      <w:pPr>
        <w:numPr>
          <w:ilvl w:val="0"/>
          <w:numId w:val="12"/>
        </w:numPr>
        <w:rPr>
          <w:lang w:val="en-IN"/>
        </w:rPr>
      </w:pPr>
      <w:r w:rsidRPr="00C33D38">
        <w:rPr>
          <w:b/>
          <w:bCs/>
          <w:lang w:val="en-IN"/>
        </w:rPr>
        <w:t>User Data:</w:t>
      </w:r>
      <w:r w:rsidRPr="00C33D38">
        <w:rPr>
          <w:lang w:val="en-IN"/>
        </w:rPr>
        <w:t xml:space="preserve"> Name, email, phone number, policy details, claim details.</w:t>
      </w:r>
    </w:p>
    <w:p w14:paraId="4F9EFC43" w14:textId="77777777" w:rsidR="00C33D38" w:rsidRPr="00C33D38" w:rsidRDefault="00C33D38" w:rsidP="00C33D38">
      <w:pPr>
        <w:numPr>
          <w:ilvl w:val="0"/>
          <w:numId w:val="12"/>
        </w:numPr>
        <w:rPr>
          <w:lang w:val="en-IN"/>
        </w:rPr>
      </w:pPr>
      <w:r w:rsidRPr="00C33D38">
        <w:rPr>
          <w:b/>
          <w:bCs/>
          <w:lang w:val="en-IN"/>
        </w:rPr>
        <w:t>Policy Data:</w:t>
      </w:r>
      <w:r w:rsidRPr="00C33D38">
        <w:rPr>
          <w:lang w:val="en-IN"/>
        </w:rPr>
        <w:t xml:space="preserve"> Policy ID, policy type, coverage details, premium details.</w:t>
      </w:r>
    </w:p>
    <w:p w14:paraId="21406B89" w14:textId="77777777" w:rsidR="00C33D38" w:rsidRPr="00C33D38" w:rsidRDefault="00C33D38" w:rsidP="00C33D38">
      <w:pPr>
        <w:numPr>
          <w:ilvl w:val="0"/>
          <w:numId w:val="12"/>
        </w:numPr>
        <w:rPr>
          <w:lang w:val="en-IN"/>
        </w:rPr>
      </w:pPr>
      <w:r w:rsidRPr="00C33D38">
        <w:rPr>
          <w:b/>
          <w:bCs/>
          <w:lang w:val="en-IN"/>
        </w:rPr>
        <w:t>Claim Data:</w:t>
      </w:r>
      <w:r w:rsidRPr="00C33D38">
        <w:rPr>
          <w:lang w:val="en-IN"/>
        </w:rPr>
        <w:t xml:space="preserve"> Claim ID, claim amount, supporting documents (PDF, images).</w:t>
      </w:r>
    </w:p>
    <w:p w14:paraId="3F6A2E67" w14:textId="77777777" w:rsidR="00C33D38" w:rsidRPr="00C33D38" w:rsidRDefault="00C33D38" w:rsidP="00C33D38">
      <w:pPr>
        <w:numPr>
          <w:ilvl w:val="0"/>
          <w:numId w:val="12"/>
        </w:numPr>
        <w:rPr>
          <w:lang w:val="en-IN"/>
        </w:rPr>
      </w:pPr>
      <w:r w:rsidRPr="00C33D38">
        <w:rPr>
          <w:b/>
          <w:bCs/>
          <w:lang w:val="en-IN"/>
        </w:rPr>
        <w:t>Document Data:</w:t>
      </w:r>
      <w:r w:rsidRPr="00C33D38">
        <w:rPr>
          <w:lang w:val="en-IN"/>
        </w:rPr>
        <w:t xml:space="preserve"> Uploaded medical bills, accident reports, ID proofs.</w:t>
      </w:r>
    </w:p>
    <w:p w14:paraId="6782F1C5" w14:textId="77777777" w:rsidR="00C33D38" w:rsidRDefault="00C33D38" w:rsidP="00C33D38">
      <w:pPr>
        <w:numPr>
          <w:ilvl w:val="0"/>
          <w:numId w:val="12"/>
        </w:numPr>
        <w:rPr>
          <w:lang w:val="en-IN"/>
        </w:rPr>
      </w:pPr>
      <w:r w:rsidRPr="00C33D38">
        <w:rPr>
          <w:b/>
          <w:bCs/>
          <w:lang w:val="en-IN"/>
        </w:rPr>
        <w:t>Fraud Check Data:</w:t>
      </w:r>
      <w:r w:rsidRPr="00C33D38">
        <w:rPr>
          <w:lang w:val="en-IN"/>
        </w:rPr>
        <w:t xml:space="preserve"> Claim history, duplicate submissions, anomaly detection results.</w:t>
      </w:r>
    </w:p>
    <w:p w14:paraId="39EACBA1" w14:textId="77777777" w:rsidR="00C33D38" w:rsidRDefault="00C33D38" w:rsidP="00C33D38">
      <w:pPr>
        <w:rPr>
          <w:lang w:val="en-IN"/>
        </w:rPr>
      </w:pPr>
    </w:p>
    <w:p w14:paraId="0B7DE48F" w14:textId="77777777" w:rsidR="00C33D38" w:rsidRPr="00C33D38" w:rsidRDefault="00C33D38" w:rsidP="00C33D38">
      <w:pPr>
        <w:rPr>
          <w:lang w:val="en-IN"/>
        </w:rPr>
      </w:pPr>
    </w:p>
    <w:p w14:paraId="5023ED40" w14:textId="77777777" w:rsidR="00C33D38" w:rsidRPr="00E5735E" w:rsidRDefault="00C33D38" w:rsidP="00C33D38">
      <w:pPr>
        <w:ind w:left="720"/>
        <w:rPr>
          <w:lang w:val="en-IN"/>
        </w:rPr>
      </w:pPr>
    </w:p>
    <w:p w14:paraId="3B4B4C2A" w14:textId="25DF9073" w:rsidR="00F148BC" w:rsidRPr="00F148BC" w:rsidRDefault="00F148BC" w:rsidP="00F148BC">
      <w:pPr>
        <w:rPr>
          <w:sz w:val="28"/>
          <w:szCs w:val="28"/>
        </w:rPr>
      </w:pPr>
      <w:r w:rsidRPr="00F148BC">
        <w:rPr>
          <w:sz w:val="28"/>
          <w:szCs w:val="28"/>
        </w:rPr>
        <w:t>Daily Progress Log</w:t>
      </w:r>
    </w:p>
    <w:p w14:paraId="52B5AEAA" w14:textId="77777777" w:rsidR="00F148BC" w:rsidRDefault="00F148BC" w:rsidP="00F148BC"/>
    <w:p w14:paraId="1EFA8D92" w14:textId="181C3A4A" w:rsidR="00F148BC" w:rsidRDefault="00F148BC" w:rsidP="00F148BC">
      <w:r>
        <w:t>Day 1 (20-Aug-2025)</w:t>
      </w:r>
    </w:p>
    <w:p w14:paraId="0D15DD67" w14:textId="77777777" w:rsidR="00F148BC" w:rsidRDefault="00F148BC" w:rsidP="00F148BC">
      <w:r>
        <w:t>- Set up project repository in GitHub</w:t>
      </w:r>
    </w:p>
    <w:p w14:paraId="1ADB7736" w14:textId="77777777" w:rsidR="00F148BC" w:rsidRDefault="00F148BC" w:rsidP="00F148BC">
      <w:r>
        <w:t>- Configured Maven and environment variables</w:t>
      </w:r>
    </w:p>
    <w:p w14:paraId="3EFD92C9" w14:textId="70790E55" w:rsidR="00F148BC" w:rsidRDefault="00F148BC" w:rsidP="00F148BC">
      <w:r>
        <w:t>- Created initial project structure</w:t>
      </w:r>
    </w:p>
    <w:p w14:paraId="0D5D9BCA" w14:textId="77777777" w:rsidR="004F10EC" w:rsidRDefault="004F10EC" w:rsidP="00F148BC"/>
    <w:p w14:paraId="150CD0BF" w14:textId="5346EEB4" w:rsidR="00E5735E" w:rsidRDefault="004F10EC" w:rsidP="00F148BC">
      <w:r>
        <w:t>Day 2 (21-Aug-2025)</w:t>
      </w:r>
    </w:p>
    <w:p w14:paraId="25452012" w14:textId="2DA3C626" w:rsidR="007F7BA6" w:rsidRPr="007F7BA6" w:rsidRDefault="007F7BA6" w:rsidP="007F7BA6">
      <w:pPr>
        <w:rPr>
          <w:lang w:val="en-IN"/>
        </w:rPr>
      </w:pPr>
      <w:r w:rsidRPr="007F7BA6">
        <w:rPr>
          <w:lang w:val="en-IN"/>
        </w:rPr>
        <w:t xml:space="preserve"> Database Setup (MySQL 8):</w:t>
      </w:r>
    </w:p>
    <w:p w14:paraId="67EC1287" w14:textId="77777777" w:rsidR="007F7BA6" w:rsidRPr="007F7BA6" w:rsidRDefault="007F7BA6" w:rsidP="007F7BA6">
      <w:pPr>
        <w:numPr>
          <w:ilvl w:val="0"/>
          <w:numId w:val="13"/>
        </w:numPr>
        <w:rPr>
          <w:lang w:val="en-IN"/>
        </w:rPr>
      </w:pPr>
      <w:r w:rsidRPr="007F7BA6">
        <w:rPr>
          <w:lang w:val="en-IN"/>
        </w:rPr>
        <w:t>Installed MySQL 8 and MySQL Workbench.</w:t>
      </w:r>
    </w:p>
    <w:p w14:paraId="668FA387" w14:textId="77777777" w:rsidR="007F7BA6" w:rsidRPr="007F7BA6" w:rsidRDefault="007F7BA6" w:rsidP="007F7BA6">
      <w:pPr>
        <w:numPr>
          <w:ilvl w:val="0"/>
          <w:numId w:val="13"/>
        </w:numPr>
        <w:rPr>
          <w:lang w:val="en-IN"/>
        </w:rPr>
      </w:pPr>
      <w:r w:rsidRPr="007F7BA6">
        <w:rPr>
          <w:lang w:val="en-IN"/>
        </w:rPr>
        <w:t>Successfully configured MySQL service and set the root password.</w:t>
      </w:r>
    </w:p>
    <w:p w14:paraId="2F814DC2" w14:textId="77777777" w:rsidR="007F7BA6" w:rsidRPr="007F7BA6" w:rsidRDefault="007F7BA6" w:rsidP="007F7BA6">
      <w:pPr>
        <w:numPr>
          <w:ilvl w:val="0"/>
          <w:numId w:val="13"/>
        </w:numPr>
        <w:rPr>
          <w:lang w:val="en-IN"/>
        </w:rPr>
      </w:pPr>
      <w:r w:rsidRPr="007F7BA6">
        <w:rPr>
          <w:lang w:val="en-IN"/>
        </w:rPr>
        <w:t>Verified installation via Workbench.</w:t>
      </w:r>
    </w:p>
    <w:p w14:paraId="0E90CB8B" w14:textId="77777777" w:rsidR="007F7BA6" w:rsidRPr="007F7BA6" w:rsidRDefault="007F7BA6" w:rsidP="007F7BA6">
      <w:pPr>
        <w:numPr>
          <w:ilvl w:val="0"/>
          <w:numId w:val="13"/>
        </w:numPr>
        <w:rPr>
          <w:lang w:val="en-IN"/>
        </w:rPr>
      </w:pPr>
      <w:r w:rsidRPr="007F7BA6">
        <w:rPr>
          <w:lang w:val="en-IN"/>
        </w:rPr>
        <w:t xml:space="preserve">Created </w:t>
      </w:r>
      <w:proofErr w:type="spellStart"/>
      <w:r w:rsidRPr="007F7BA6">
        <w:rPr>
          <w:lang w:val="en-IN"/>
        </w:rPr>
        <w:t>insurai</w:t>
      </w:r>
      <w:proofErr w:type="spellEnd"/>
      <w:r w:rsidRPr="007F7BA6">
        <w:rPr>
          <w:lang w:val="en-IN"/>
        </w:rPr>
        <w:t xml:space="preserve"> database (noted that it already exists, so confirmed database setup).</w:t>
      </w:r>
    </w:p>
    <w:p w14:paraId="63DD5295" w14:textId="032B0763" w:rsidR="007F7BA6" w:rsidRPr="007F7BA6" w:rsidRDefault="007F7BA6" w:rsidP="007F7BA6">
      <w:pPr>
        <w:rPr>
          <w:lang w:val="en-IN"/>
        </w:rPr>
      </w:pPr>
      <w:r w:rsidRPr="007F7BA6">
        <w:rPr>
          <w:lang w:val="en-IN"/>
        </w:rPr>
        <w:t>Backend Setup (Spring Boot):</w:t>
      </w:r>
    </w:p>
    <w:p w14:paraId="3CB61C15" w14:textId="77777777" w:rsidR="007F7BA6" w:rsidRPr="007F7BA6" w:rsidRDefault="007F7BA6" w:rsidP="007F7BA6">
      <w:pPr>
        <w:numPr>
          <w:ilvl w:val="0"/>
          <w:numId w:val="14"/>
        </w:numPr>
        <w:rPr>
          <w:lang w:val="en-IN"/>
        </w:rPr>
      </w:pPr>
      <w:r w:rsidRPr="007F7BA6">
        <w:rPr>
          <w:lang w:val="en-IN"/>
        </w:rPr>
        <w:t>Chose Maven as build tool.</w:t>
      </w:r>
    </w:p>
    <w:p w14:paraId="3160386F" w14:textId="77777777" w:rsidR="007F7BA6" w:rsidRPr="007F7BA6" w:rsidRDefault="007F7BA6" w:rsidP="007F7BA6">
      <w:pPr>
        <w:numPr>
          <w:ilvl w:val="0"/>
          <w:numId w:val="14"/>
        </w:numPr>
        <w:rPr>
          <w:lang w:val="en-IN"/>
        </w:rPr>
      </w:pPr>
      <w:r w:rsidRPr="007F7BA6">
        <w:rPr>
          <w:lang w:val="en-IN"/>
        </w:rPr>
        <w:lastRenderedPageBreak/>
        <w:t xml:space="preserve">Used Spring </w:t>
      </w:r>
      <w:proofErr w:type="spellStart"/>
      <w:r w:rsidRPr="007F7BA6">
        <w:rPr>
          <w:lang w:val="en-IN"/>
        </w:rPr>
        <w:t>Initializr</w:t>
      </w:r>
      <w:proofErr w:type="spellEnd"/>
      <w:r w:rsidRPr="007F7BA6">
        <w:rPr>
          <w:lang w:val="en-IN"/>
        </w:rPr>
        <w:t xml:space="preserve"> to generate project skeleton with the following setup:</w:t>
      </w:r>
    </w:p>
    <w:p w14:paraId="5361B5E4" w14:textId="77777777" w:rsidR="007F7BA6" w:rsidRPr="007F7BA6" w:rsidRDefault="007F7BA6" w:rsidP="007F7BA6">
      <w:pPr>
        <w:numPr>
          <w:ilvl w:val="1"/>
          <w:numId w:val="14"/>
        </w:numPr>
        <w:rPr>
          <w:lang w:val="en-IN"/>
        </w:rPr>
      </w:pPr>
      <w:r w:rsidRPr="007F7BA6">
        <w:rPr>
          <w:lang w:val="en-IN"/>
        </w:rPr>
        <w:t xml:space="preserve">Group: </w:t>
      </w:r>
      <w:proofErr w:type="spellStart"/>
      <w:proofErr w:type="gramStart"/>
      <w:r w:rsidRPr="007F7BA6">
        <w:rPr>
          <w:lang w:val="en-IN"/>
        </w:rPr>
        <w:t>com.insurai</w:t>
      </w:r>
      <w:proofErr w:type="spellEnd"/>
      <w:proofErr w:type="gramEnd"/>
    </w:p>
    <w:p w14:paraId="668BD52D" w14:textId="77777777" w:rsidR="007F7BA6" w:rsidRPr="007F7BA6" w:rsidRDefault="007F7BA6" w:rsidP="007F7BA6">
      <w:pPr>
        <w:numPr>
          <w:ilvl w:val="1"/>
          <w:numId w:val="14"/>
        </w:numPr>
        <w:rPr>
          <w:lang w:val="en-IN"/>
        </w:rPr>
      </w:pPr>
      <w:r w:rsidRPr="007F7BA6">
        <w:rPr>
          <w:lang w:val="en-IN"/>
        </w:rPr>
        <w:t xml:space="preserve">Artifact: </w:t>
      </w:r>
      <w:proofErr w:type="spellStart"/>
      <w:r w:rsidRPr="007F7BA6">
        <w:rPr>
          <w:lang w:val="en-IN"/>
        </w:rPr>
        <w:t>insurai</w:t>
      </w:r>
      <w:proofErr w:type="spellEnd"/>
    </w:p>
    <w:p w14:paraId="1D7E0806" w14:textId="77777777" w:rsidR="007F7BA6" w:rsidRPr="007F7BA6" w:rsidRDefault="007F7BA6" w:rsidP="007F7BA6">
      <w:pPr>
        <w:numPr>
          <w:ilvl w:val="1"/>
          <w:numId w:val="14"/>
        </w:numPr>
        <w:rPr>
          <w:lang w:val="en-IN"/>
        </w:rPr>
      </w:pPr>
      <w:r w:rsidRPr="007F7BA6">
        <w:rPr>
          <w:lang w:val="en-IN"/>
        </w:rPr>
        <w:t>Dependencies: Spring Web, Spring Data JPA, MySQL Driver.</w:t>
      </w:r>
    </w:p>
    <w:p w14:paraId="07069E82" w14:textId="77777777" w:rsidR="007F7BA6" w:rsidRPr="007F7BA6" w:rsidRDefault="007F7BA6" w:rsidP="007F7BA6">
      <w:pPr>
        <w:numPr>
          <w:ilvl w:val="0"/>
          <w:numId w:val="14"/>
        </w:numPr>
        <w:rPr>
          <w:lang w:val="en-IN"/>
        </w:rPr>
      </w:pPr>
      <w:r w:rsidRPr="007F7BA6">
        <w:rPr>
          <w:lang w:val="en-IN"/>
        </w:rPr>
        <w:t>Downloaded, extracted, and opened project in IntelliJ IDEA Community Edition.</w:t>
      </w:r>
    </w:p>
    <w:p w14:paraId="23FB89EA" w14:textId="77777777" w:rsidR="007F7BA6" w:rsidRPr="007F7BA6" w:rsidRDefault="007F7BA6" w:rsidP="007F7BA6">
      <w:pPr>
        <w:numPr>
          <w:ilvl w:val="0"/>
          <w:numId w:val="14"/>
        </w:numPr>
        <w:rPr>
          <w:lang w:val="en-IN"/>
        </w:rPr>
      </w:pPr>
      <w:r w:rsidRPr="007F7BA6">
        <w:rPr>
          <w:lang w:val="en-IN"/>
        </w:rPr>
        <w:t xml:space="preserve">Updated </w:t>
      </w:r>
      <w:proofErr w:type="spellStart"/>
      <w:proofErr w:type="gramStart"/>
      <w:r w:rsidRPr="007F7BA6">
        <w:rPr>
          <w:lang w:val="en-IN"/>
        </w:rPr>
        <w:t>application.properties</w:t>
      </w:r>
      <w:proofErr w:type="spellEnd"/>
      <w:proofErr w:type="gramEnd"/>
      <w:r w:rsidRPr="007F7BA6">
        <w:rPr>
          <w:lang w:val="en-IN"/>
        </w:rPr>
        <w:t xml:space="preserve"> with database connection details for MySQL.</w:t>
      </w:r>
    </w:p>
    <w:p w14:paraId="03E6A1B0" w14:textId="215EFE27" w:rsidR="007F7BA6" w:rsidRPr="007F7BA6" w:rsidRDefault="007F7BA6" w:rsidP="007F7BA6">
      <w:pPr>
        <w:rPr>
          <w:lang w:val="en-IN"/>
        </w:rPr>
      </w:pPr>
      <w:r w:rsidRPr="007F7BA6">
        <w:rPr>
          <w:lang w:val="en-IN"/>
        </w:rPr>
        <w:t>Environment Prepared:</w:t>
      </w:r>
    </w:p>
    <w:p w14:paraId="41D5A1F2" w14:textId="77777777" w:rsidR="007F7BA6" w:rsidRPr="007F7BA6" w:rsidRDefault="007F7BA6" w:rsidP="007F7BA6">
      <w:pPr>
        <w:numPr>
          <w:ilvl w:val="0"/>
          <w:numId w:val="15"/>
        </w:numPr>
        <w:rPr>
          <w:lang w:val="en-IN"/>
        </w:rPr>
      </w:pPr>
      <w:r w:rsidRPr="007F7BA6">
        <w:rPr>
          <w:lang w:val="en-IN"/>
        </w:rPr>
        <w:t>IDE: IntelliJ IDEA Community configured for Java + Spring Boot.</w:t>
      </w:r>
    </w:p>
    <w:p w14:paraId="3BB2A5EB" w14:textId="77777777" w:rsidR="007F7BA6" w:rsidRPr="007F7BA6" w:rsidRDefault="007F7BA6" w:rsidP="007F7BA6">
      <w:pPr>
        <w:numPr>
          <w:ilvl w:val="0"/>
          <w:numId w:val="15"/>
        </w:numPr>
        <w:rPr>
          <w:lang w:val="en-IN"/>
        </w:rPr>
      </w:pPr>
      <w:r w:rsidRPr="007F7BA6">
        <w:rPr>
          <w:lang w:val="en-IN"/>
        </w:rPr>
        <w:t xml:space="preserve">Database: MySQL running with </w:t>
      </w:r>
      <w:proofErr w:type="spellStart"/>
      <w:r w:rsidRPr="007F7BA6">
        <w:rPr>
          <w:lang w:val="en-IN"/>
        </w:rPr>
        <w:t>insurai</w:t>
      </w:r>
      <w:proofErr w:type="spellEnd"/>
      <w:r w:rsidRPr="007F7BA6">
        <w:rPr>
          <w:lang w:val="en-IN"/>
        </w:rPr>
        <w:t xml:space="preserve"> schema ready.</w:t>
      </w:r>
    </w:p>
    <w:p w14:paraId="4F93FC84" w14:textId="77777777" w:rsidR="007F7BA6" w:rsidRDefault="007F7BA6" w:rsidP="007F7BA6">
      <w:pPr>
        <w:numPr>
          <w:ilvl w:val="0"/>
          <w:numId w:val="15"/>
        </w:numPr>
        <w:rPr>
          <w:lang w:val="en-IN"/>
        </w:rPr>
      </w:pPr>
      <w:r w:rsidRPr="007F7BA6">
        <w:rPr>
          <w:lang w:val="en-IN"/>
        </w:rPr>
        <w:t>API Testing tools identified (Postman/</w:t>
      </w:r>
      <w:proofErr w:type="spellStart"/>
      <w:r w:rsidRPr="007F7BA6">
        <w:rPr>
          <w:lang w:val="en-IN"/>
        </w:rPr>
        <w:t>cURL</w:t>
      </w:r>
      <w:proofErr w:type="spellEnd"/>
      <w:r w:rsidRPr="007F7BA6">
        <w:rPr>
          <w:lang w:val="en-IN"/>
        </w:rPr>
        <w:t>).</w:t>
      </w:r>
    </w:p>
    <w:p w14:paraId="2B0E3E33" w14:textId="77777777" w:rsidR="009F25C5" w:rsidRDefault="009F25C5" w:rsidP="009F25C5">
      <w:pPr>
        <w:rPr>
          <w:lang w:val="en-IN"/>
        </w:rPr>
      </w:pPr>
    </w:p>
    <w:p w14:paraId="33B95472" w14:textId="7B749D82" w:rsidR="004F10EC" w:rsidRDefault="009F25C5" w:rsidP="00F148BC">
      <w:r>
        <w:t xml:space="preserve">Day </w:t>
      </w:r>
      <w:r>
        <w:t>3-4</w:t>
      </w:r>
      <w:r>
        <w:t xml:space="preserve"> (2</w:t>
      </w:r>
      <w:r>
        <w:t>2/23</w:t>
      </w:r>
      <w:r>
        <w:t>-Aug-2025)</w:t>
      </w:r>
    </w:p>
    <w:p w14:paraId="470D00BC" w14:textId="29E063C4" w:rsidR="009F25C5" w:rsidRDefault="009F25C5" w:rsidP="00F148BC">
      <w:r>
        <w:t>Completed Insurance module</w:t>
      </w:r>
    </w:p>
    <w:p w14:paraId="1FDEA432" w14:textId="77777777" w:rsidR="009F25C5" w:rsidRDefault="009F25C5" w:rsidP="00F148BC"/>
    <w:p w14:paraId="332524EC" w14:textId="046DD2F8" w:rsidR="009F25C5" w:rsidRDefault="009F25C5" w:rsidP="00F148BC">
      <w:r>
        <w:t>Day 4-5</w:t>
      </w:r>
      <w:r>
        <w:t>(2</w:t>
      </w:r>
      <w:r>
        <w:t>3</w:t>
      </w:r>
      <w:r>
        <w:t>/2</w:t>
      </w:r>
      <w:r>
        <w:t>5</w:t>
      </w:r>
      <w:r>
        <w:t>-Aug-2025)</w:t>
      </w:r>
    </w:p>
    <w:p w14:paraId="1ED08388" w14:textId="0C23F704" w:rsidR="009F25C5" w:rsidRDefault="009F25C5" w:rsidP="00F148BC">
      <w:r>
        <w:t>Completed Employee module</w:t>
      </w:r>
    </w:p>
    <w:p w14:paraId="45107C37" w14:textId="77777777" w:rsidR="009F25C5" w:rsidRPr="009F25C5" w:rsidRDefault="009F25C5" w:rsidP="00F148BC"/>
    <w:sectPr w:rsidR="009F25C5" w:rsidRPr="009F25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E7AB7"/>
    <w:multiLevelType w:val="multilevel"/>
    <w:tmpl w:val="4454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02B23"/>
    <w:multiLevelType w:val="multilevel"/>
    <w:tmpl w:val="444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D7E62"/>
    <w:multiLevelType w:val="multilevel"/>
    <w:tmpl w:val="731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06771"/>
    <w:multiLevelType w:val="multilevel"/>
    <w:tmpl w:val="6CA0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CD5A0F"/>
    <w:multiLevelType w:val="multilevel"/>
    <w:tmpl w:val="7044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02A85"/>
    <w:multiLevelType w:val="multilevel"/>
    <w:tmpl w:val="BF3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823028">
    <w:abstractNumId w:val="8"/>
  </w:num>
  <w:num w:numId="2" w16cid:durableId="2019964719">
    <w:abstractNumId w:val="6"/>
  </w:num>
  <w:num w:numId="3" w16cid:durableId="627205574">
    <w:abstractNumId w:val="5"/>
  </w:num>
  <w:num w:numId="4" w16cid:durableId="1609434327">
    <w:abstractNumId w:val="4"/>
  </w:num>
  <w:num w:numId="5" w16cid:durableId="16086259">
    <w:abstractNumId w:val="7"/>
  </w:num>
  <w:num w:numId="6" w16cid:durableId="317423414">
    <w:abstractNumId w:val="3"/>
  </w:num>
  <w:num w:numId="7" w16cid:durableId="1246722637">
    <w:abstractNumId w:val="2"/>
  </w:num>
  <w:num w:numId="8" w16cid:durableId="291332111">
    <w:abstractNumId w:val="1"/>
  </w:num>
  <w:num w:numId="9" w16cid:durableId="158428447">
    <w:abstractNumId w:val="0"/>
  </w:num>
  <w:num w:numId="10" w16cid:durableId="1151560008">
    <w:abstractNumId w:val="12"/>
  </w:num>
  <w:num w:numId="11" w16cid:durableId="330988147">
    <w:abstractNumId w:val="11"/>
  </w:num>
  <w:num w:numId="12" w16cid:durableId="1427918607">
    <w:abstractNumId w:val="9"/>
  </w:num>
  <w:num w:numId="13" w16cid:durableId="218246969">
    <w:abstractNumId w:val="10"/>
  </w:num>
  <w:num w:numId="14" w16cid:durableId="2027756224">
    <w:abstractNumId w:val="13"/>
  </w:num>
  <w:num w:numId="15" w16cid:durableId="441607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041"/>
    <w:rsid w:val="0015074B"/>
    <w:rsid w:val="0022094F"/>
    <w:rsid w:val="0029639D"/>
    <w:rsid w:val="00326F90"/>
    <w:rsid w:val="0036344E"/>
    <w:rsid w:val="004A5704"/>
    <w:rsid w:val="004F10EC"/>
    <w:rsid w:val="005260A5"/>
    <w:rsid w:val="007F7BA6"/>
    <w:rsid w:val="00977E08"/>
    <w:rsid w:val="009F25C5"/>
    <w:rsid w:val="00AA1D8D"/>
    <w:rsid w:val="00B47730"/>
    <w:rsid w:val="00B60CB4"/>
    <w:rsid w:val="00BA18C1"/>
    <w:rsid w:val="00C33D38"/>
    <w:rsid w:val="00CB0664"/>
    <w:rsid w:val="00D77829"/>
    <w:rsid w:val="00E5735E"/>
    <w:rsid w:val="00F148BC"/>
    <w:rsid w:val="00FA1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13847"/>
  <w14:defaultImageDpi w14:val="300"/>
  <w15:docId w15:val="{4BB97F28-782A-4EDF-9920-D652BEC2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Akshaya Arasi</cp:lastModifiedBy>
  <cp:revision>6</cp:revision>
  <dcterms:created xsi:type="dcterms:W3CDTF">2013-12-23T23:15:00Z</dcterms:created>
  <dcterms:modified xsi:type="dcterms:W3CDTF">2025-08-26T17:17:00Z</dcterms:modified>
  <cp:category/>
</cp:coreProperties>
</file>